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5B328" w14:textId="77DEB7F1" w:rsidR="00AC4639" w:rsidRPr="0003572E" w:rsidRDefault="00680CC3">
      <w:pPr>
        <w:pStyle w:val="Title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Statistics Final </w:t>
      </w:r>
      <w:r w:rsidR="001756EE" w:rsidRPr="0003572E">
        <w:rPr>
          <w:color w:val="auto"/>
          <w:sz w:val="40"/>
          <w:szCs w:val="40"/>
        </w:rPr>
        <w:t>Case Study Analysis Report</w:t>
      </w:r>
    </w:p>
    <w:p w14:paraId="7A86DCAB" w14:textId="63C168EE" w:rsidR="00AC4639" w:rsidRPr="004D6748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Case Study Title</w:t>
      </w:r>
      <w:r w:rsidRPr="004D6748">
        <w:rPr>
          <w:sz w:val="28"/>
          <w:szCs w:val="28"/>
        </w:rPr>
        <w:t xml:space="preserve">: </w:t>
      </w:r>
      <w:r w:rsidR="00B77438">
        <w:rPr>
          <w:sz w:val="28"/>
          <w:szCs w:val="28"/>
        </w:rPr>
        <w:t xml:space="preserve"> </w:t>
      </w:r>
      <w:r w:rsidR="00B77438" w:rsidRPr="00B77438">
        <w:rPr>
          <w:sz w:val="28"/>
          <w:szCs w:val="28"/>
        </w:rPr>
        <w:t>Uncovering Patterns in Hotel Booking Data for Operational Efficiency and Revenue Growth</w:t>
      </w:r>
    </w:p>
    <w:p w14:paraId="22CC95D7" w14:textId="66E31B97" w:rsidR="00AC4639" w:rsidRDefault="001756EE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Prepared by:</w:t>
      </w:r>
      <w:r w:rsidRPr="004D6748">
        <w:rPr>
          <w:sz w:val="28"/>
          <w:szCs w:val="28"/>
        </w:rPr>
        <w:t xml:space="preserve"> </w:t>
      </w:r>
      <w:r w:rsidR="00680CC3">
        <w:rPr>
          <w:sz w:val="28"/>
          <w:szCs w:val="28"/>
        </w:rPr>
        <w:t>Adhyatm Mishra</w:t>
      </w:r>
    </w:p>
    <w:p w14:paraId="5D9E6EC1" w14:textId="7246F4E3" w:rsidR="00AC4639" w:rsidRPr="004D6748" w:rsidRDefault="00B77438">
      <w:pPr>
        <w:rPr>
          <w:sz w:val="28"/>
          <w:szCs w:val="28"/>
        </w:rPr>
      </w:pPr>
      <w:r w:rsidRPr="00B77438">
        <w:rPr>
          <w:b/>
          <w:bCs/>
          <w:sz w:val="28"/>
          <w:szCs w:val="28"/>
        </w:rPr>
        <w:t>Roll no:</w:t>
      </w:r>
      <w:r>
        <w:rPr>
          <w:sz w:val="28"/>
          <w:szCs w:val="28"/>
        </w:rPr>
        <w:t xml:space="preserve"> </w:t>
      </w:r>
      <w:r w:rsidR="00680CC3">
        <w:rPr>
          <w:sz w:val="28"/>
          <w:szCs w:val="28"/>
        </w:rPr>
        <w:t>02</w:t>
      </w:r>
      <w:r w:rsidR="001756EE" w:rsidRPr="004D6748">
        <w:rPr>
          <w:sz w:val="28"/>
          <w:szCs w:val="28"/>
        </w:rPr>
        <w:br w:type="page"/>
      </w:r>
    </w:p>
    <w:p w14:paraId="4FDBA655" w14:textId="77777777" w:rsidR="004D6748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Executive Summary</w:t>
      </w:r>
    </w:p>
    <w:p w14:paraId="51E04889" w14:textId="77777777" w:rsidR="004D6748" w:rsidRPr="0003572E" w:rsidRDefault="004D6748" w:rsidP="004D6748">
      <w:pPr>
        <w:rPr>
          <w:sz w:val="26"/>
          <w:szCs w:val="26"/>
        </w:rPr>
      </w:pPr>
    </w:p>
    <w:p w14:paraId="329ABEC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This report is all about </w:t>
      </w:r>
      <w:proofErr w:type="spellStart"/>
      <w:r w:rsidRPr="004D6748">
        <w:rPr>
          <w:sz w:val="26"/>
          <w:szCs w:val="26"/>
          <w:lang w:val="en-IN"/>
        </w:rPr>
        <w:t>analyzing</w:t>
      </w:r>
      <w:proofErr w:type="spellEnd"/>
      <w:r w:rsidRPr="004D6748">
        <w:rPr>
          <w:sz w:val="26"/>
          <w:szCs w:val="26"/>
          <w:lang w:val="en-IN"/>
        </w:rPr>
        <w:t xml:space="preserve"> hotel booking data. Imagine </w:t>
      </w:r>
      <w:proofErr w:type="gramStart"/>
      <w:r w:rsidRPr="004D6748">
        <w:rPr>
          <w:sz w:val="26"/>
          <w:szCs w:val="26"/>
          <w:lang w:val="en-IN"/>
        </w:rPr>
        <w:t>you're</w:t>
      </w:r>
      <w:proofErr w:type="gramEnd"/>
      <w:r w:rsidRPr="004D6748">
        <w:rPr>
          <w:sz w:val="26"/>
          <w:szCs w:val="26"/>
          <w:lang w:val="en-IN"/>
        </w:rPr>
        <w:t xml:space="preserve"> a hotel manager trying to understand who books, when they book, and how much they pay.</w:t>
      </w:r>
    </w:p>
    <w:p w14:paraId="7595493B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looked at:</w:t>
      </w:r>
    </w:p>
    <w:p w14:paraId="7B27491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When people book (early or late)</w:t>
      </w:r>
    </w:p>
    <w:p w14:paraId="2D2B6CCB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Where </w:t>
      </w:r>
      <w:proofErr w:type="gramStart"/>
      <w:r w:rsidRPr="004D6748">
        <w:rPr>
          <w:sz w:val="26"/>
          <w:szCs w:val="26"/>
          <w:lang w:val="en-IN"/>
        </w:rPr>
        <w:t>they’re</w:t>
      </w:r>
      <w:proofErr w:type="gramEnd"/>
      <w:r w:rsidRPr="004D6748">
        <w:rPr>
          <w:sz w:val="26"/>
          <w:szCs w:val="26"/>
          <w:lang w:val="en-IN"/>
        </w:rPr>
        <w:t xml:space="preserve"> from (countries)</w:t>
      </w:r>
    </w:p>
    <w:p w14:paraId="75F96A34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If they get room upgrades</w:t>
      </w:r>
    </w:p>
    <w:p w14:paraId="7C6C5183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many nights they stay</w:t>
      </w:r>
    </w:p>
    <w:p w14:paraId="627FFBE9" w14:textId="77777777" w:rsidR="004D6748" w:rsidRPr="004D6748" w:rsidRDefault="004D6748" w:rsidP="004D6748">
      <w:pPr>
        <w:numPr>
          <w:ilvl w:val="0"/>
          <w:numId w:val="13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 xml:space="preserve">What affects the price they pay per night (called ADR - </w:t>
      </w:r>
      <w:r w:rsidRPr="004D6748">
        <w:rPr>
          <w:i/>
          <w:iCs/>
          <w:sz w:val="26"/>
          <w:szCs w:val="26"/>
          <w:lang w:val="en-IN"/>
        </w:rPr>
        <w:t>Average Daily Rate</w:t>
      </w:r>
      <w:r w:rsidRPr="004D6748">
        <w:rPr>
          <w:sz w:val="26"/>
          <w:szCs w:val="26"/>
          <w:lang w:val="en-IN"/>
        </w:rPr>
        <w:t>)</w:t>
      </w:r>
    </w:p>
    <w:p w14:paraId="62EFF415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used some basic statistics and graphs to make sense of this. In the end, we gave suggestions to improve bookings and make more money.</w:t>
      </w:r>
    </w:p>
    <w:p w14:paraId="02F8FFA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12F8E4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0D1597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028BE8E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5ECEA53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239CCD36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649E67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4CAC4595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0AD7F8EB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173A2227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37A19859" w14:textId="77777777" w:rsidR="004D6748" w:rsidRPr="0003572E" w:rsidRDefault="004D6748" w:rsidP="004D6748">
      <w:pPr>
        <w:rPr>
          <w:sz w:val="26"/>
          <w:szCs w:val="26"/>
          <w:lang w:val="en-IN"/>
        </w:rPr>
      </w:pPr>
    </w:p>
    <w:p w14:paraId="6F0705C7" w14:textId="357BAD7B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Table of Contents</w:t>
      </w:r>
    </w:p>
    <w:p w14:paraId="40E6D6E8" w14:textId="77777777" w:rsidR="004D6748" w:rsidRPr="0003572E" w:rsidRDefault="004D6748" w:rsidP="004D6748">
      <w:pPr>
        <w:rPr>
          <w:sz w:val="26"/>
          <w:szCs w:val="26"/>
        </w:rPr>
      </w:pPr>
    </w:p>
    <w:p w14:paraId="7B7596C1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1. Introduction</w:t>
      </w:r>
    </w:p>
    <w:p w14:paraId="692566DE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t>2. Background / Context</w:t>
      </w:r>
    </w:p>
    <w:p w14:paraId="1A7DAC60" w14:textId="78EDFD0C" w:rsidR="00AC4639" w:rsidRPr="0003572E" w:rsidRDefault="005C6735">
      <w:pPr>
        <w:rPr>
          <w:sz w:val="26"/>
          <w:szCs w:val="26"/>
        </w:rPr>
      </w:pPr>
      <w:r w:rsidRPr="0003572E">
        <w:rPr>
          <w:sz w:val="26"/>
          <w:szCs w:val="26"/>
        </w:rPr>
        <w:t>3</w:t>
      </w:r>
      <w:r w:rsidR="001756EE" w:rsidRPr="0003572E">
        <w:rPr>
          <w:sz w:val="26"/>
          <w:szCs w:val="26"/>
        </w:rPr>
        <w:t>. Analysis</w:t>
      </w:r>
    </w:p>
    <w:p w14:paraId="0761AFAB" w14:textId="04703AB7" w:rsidR="00AC4639" w:rsidRPr="0003572E" w:rsidRDefault="00B77438">
      <w:pPr>
        <w:rPr>
          <w:sz w:val="26"/>
          <w:szCs w:val="26"/>
        </w:rPr>
      </w:pPr>
      <w:r w:rsidRPr="0003572E">
        <w:rPr>
          <w:sz w:val="26"/>
          <w:szCs w:val="26"/>
        </w:rPr>
        <w:t>4</w:t>
      </w:r>
      <w:r w:rsidR="001756EE" w:rsidRPr="0003572E">
        <w:rPr>
          <w:sz w:val="26"/>
          <w:szCs w:val="26"/>
        </w:rPr>
        <w:t>. Conclusion</w:t>
      </w:r>
    </w:p>
    <w:p w14:paraId="4FCE5B97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A9C7E28" w14:textId="2109414E" w:rsidR="00AC4639" w:rsidRPr="0003572E" w:rsidRDefault="001756EE" w:rsidP="004D6748">
      <w:pPr>
        <w:pStyle w:val="Heading1"/>
        <w:numPr>
          <w:ilvl w:val="0"/>
          <w:numId w:val="10"/>
        </w:numPr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Introduction</w:t>
      </w:r>
    </w:p>
    <w:p w14:paraId="51D9867D" w14:textId="77777777" w:rsidR="004D6748" w:rsidRPr="0003572E" w:rsidRDefault="004D6748" w:rsidP="004D6748">
      <w:pPr>
        <w:rPr>
          <w:sz w:val="26"/>
          <w:szCs w:val="26"/>
        </w:rPr>
      </w:pPr>
    </w:p>
    <w:p w14:paraId="0543BBB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took a big table (dataset) full of hotel booking details like:</w:t>
      </w:r>
    </w:p>
    <w:p w14:paraId="1284A6A9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Guest nationality</w:t>
      </w:r>
    </w:p>
    <w:p w14:paraId="05FA52B4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Type of room they booked</w:t>
      </w:r>
    </w:p>
    <w:p w14:paraId="6F43646E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long they stayed</w:t>
      </w:r>
    </w:p>
    <w:p w14:paraId="0770D423" w14:textId="77777777" w:rsidR="004D6748" w:rsidRPr="004D6748" w:rsidRDefault="004D6748" w:rsidP="004D6748">
      <w:pPr>
        <w:numPr>
          <w:ilvl w:val="0"/>
          <w:numId w:val="14"/>
        </w:num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How much they paid</w:t>
      </w:r>
    </w:p>
    <w:p w14:paraId="0E870614" w14:textId="77777777" w:rsidR="004D6748" w:rsidRPr="004D6748" w:rsidRDefault="004D6748" w:rsidP="004D6748">
      <w:pPr>
        <w:rPr>
          <w:sz w:val="26"/>
          <w:szCs w:val="26"/>
          <w:lang w:val="en-IN"/>
        </w:rPr>
      </w:pPr>
      <w:r w:rsidRPr="004D6748">
        <w:rPr>
          <w:sz w:val="26"/>
          <w:szCs w:val="26"/>
          <w:lang w:val="en-IN"/>
        </w:rPr>
        <w:t>We cleaned up the data and used it to find useful patterns and trends.</w:t>
      </w:r>
    </w:p>
    <w:p w14:paraId="4BD7607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209CBCDA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2</w:t>
      </w:r>
      <w:r w:rsidRPr="0003572E">
        <w:rPr>
          <w:sz w:val="26"/>
          <w:szCs w:val="26"/>
        </w:rPr>
        <w:t xml:space="preserve">. </w:t>
      </w:r>
      <w:r w:rsidRPr="0003572E">
        <w:rPr>
          <w:color w:val="auto"/>
          <w:sz w:val="26"/>
          <w:szCs w:val="26"/>
        </w:rPr>
        <w:t>Background / Context</w:t>
      </w:r>
    </w:p>
    <w:p w14:paraId="2C78B8EA" w14:textId="77777777" w:rsidR="004D6748" w:rsidRPr="0003572E" w:rsidRDefault="004D6748">
      <w:pPr>
        <w:rPr>
          <w:sz w:val="26"/>
          <w:szCs w:val="26"/>
        </w:rPr>
      </w:pPr>
    </w:p>
    <w:p w14:paraId="5AE8E61B" w14:textId="3A83CFCF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This data was from two types of hotels —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city hotel</w:t>
      </w:r>
      <w:r w:rsidRPr="0003572E">
        <w:rPr>
          <w:rFonts w:asciiTheme="majorHAnsi" w:hAnsiTheme="majorHAnsi" w:cstheme="majorHAnsi"/>
          <w:sz w:val="26"/>
          <w:szCs w:val="26"/>
        </w:rPr>
        <w:t xml:space="preserve"> and a </w:t>
      </w:r>
      <w:r w:rsidRPr="0003572E">
        <w:rPr>
          <w:rStyle w:val="Strong"/>
          <w:rFonts w:asciiTheme="majorHAnsi" w:hAnsiTheme="majorHAnsi" w:cstheme="majorHAnsi"/>
          <w:sz w:val="26"/>
          <w:szCs w:val="26"/>
        </w:rPr>
        <w:t>resort hotel</w:t>
      </w:r>
      <w:r w:rsidRPr="0003572E">
        <w:rPr>
          <w:rFonts w:asciiTheme="majorHAnsi" w:hAnsiTheme="majorHAnsi" w:cstheme="majorHAnsi"/>
          <w:sz w:val="26"/>
          <w:szCs w:val="26"/>
        </w:rPr>
        <w:t>. We had over 100,000 bookings But, some parts of the data were messy:</w:t>
      </w:r>
    </w:p>
    <w:p w14:paraId="33D07380" w14:textId="50E9E39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>Some columns had lots of missing values (so we removed or fixed them).</w:t>
      </w:r>
    </w:p>
    <w:p w14:paraId="5EEBB93C" w14:textId="37816089" w:rsidR="004D6748" w:rsidRPr="0003572E" w:rsidRDefault="004D6748" w:rsidP="004D6748">
      <w:pPr>
        <w:pStyle w:val="NormalWeb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03572E">
        <w:rPr>
          <w:rFonts w:asciiTheme="majorHAnsi" w:hAnsiTheme="majorHAnsi" w:cstheme="majorHAnsi"/>
          <w:sz w:val="26"/>
          <w:szCs w:val="26"/>
        </w:rPr>
        <w:t xml:space="preserve">Date information was split into day, month, and </w:t>
      </w:r>
      <w:proofErr w:type="gramStart"/>
      <w:r w:rsidRPr="0003572E">
        <w:rPr>
          <w:rFonts w:asciiTheme="majorHAnsi" w:hAnsiTheme="majorHAnsi" w:cstheme="majorHAnsi"/>
          <w:sz w:val="26"/>
          <w:szCs w:val="26"/>
        </w:rPr>
        <w:t>year  I</w:t>
      </w:r>
      <w:proofErr w:type="gramEnd"/>
      <w:r w:rsidRPr="0003572E">
        <w:rPr>
          <w:rFonts w:asciiTheme="majorHAnsi" w:hAnsiTheme="majorHAnsi" w:cstheme="majorHAnsi"/>
          <w:sz w:val="26"/>
          <w:szCs w:val="26"/>
        </w:rPr>
        <w:t xml:space="preserve"> combined it into one single date.</w:t>
      </w:r>
    </w:p>
    <w:p w14:paraId="1F58FAC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FC5DF4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5CFD1244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86342DB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9ECB7B2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047B8A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ADA621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35E2C2D3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8B23097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66180A0D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014E4D8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7F00FB1F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43189219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95D0C91" w14:textId="77777777" w:rsidR="004D6748" w:rsidRPr="0003572E" w:rsidRDefault="004D6748" w:rsidP="004D6748">
      <w:pPr>
        <w:pStyle w:val="NormalWeb"/>
        <w:rPr>
          <w:rFonts w:asciiTheme="majorHAnsi" w:hAnsiTheme="majorHAnsi" w:cstheme="majorHAnsi"/>
          <w:sz w:val="26"/>
          <w:szCs w:val="26"/>
        </w:rPr>
      </w:pPr>
    </w:p>
    <w:p w14:paraId="23AB50A8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5F03C6C9" w14:textId="1D5A6B3B" w:rsidR="004D6748" w:rsidRPr="0003572E" w:rsidRDefault="005C6735" w:rsidP="005C6735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3</w:t>
      </w:r>
      <w:r w:rsidR="001756EE" w:rsidRPr="0003572E">
        <w:rPr>
          <w:color w:val="auto"/>
          <w:sz w:val="26"/>
          <w:szCs w:val="26"/>
        </w:rPr>
        <w:t>. Analysis</w:t>
      </w:r>
    </w:p>
    <w:p w14:paraId="4B080CF0" w14:textId="77777777" w:rsidR="005C6735" w:rsidRPr="0003572E" w:rsidRDefault="005C6735" w:rsidP="005C6735">
      <w:pPr>
        <w:rPr>
          <w:sz w:val="26"/>
          <w:szCs w:val="26"/>
        </w:rPr>
      </w:pPr>
    </w:p>
    <w:p w14:paraId="5BCC3C6C" w14:textId="77777777" w:rsidR="005C6735" w:rsidRPr="005C6735" w:rsidRDefault="005C6735" w:rsidP="005C6735">
      <w:pPr>
        <w:rPr>
          <w:sz w:val="26"/>
          <w:szCs w:val="26"/>
          <w:lang w:val="en-IN"/>
        </w:rPr>
      </w:pPr>
      <w:r w:rsidRPr="005C6735">
        <w:rPr>
          <w:sz w:val="26"/>
          <w:szCs w:val="26"/>
          <w:lang w:val="en-IN"/>
        </w:rPr>
        <w:t>We used different tools to understand the data:</w:t>
      </w:r>
    </w:p>
    <w:p w14:paraId="4536E57C" w14:textId="2BC5D599" w:rsidR="005C6735" w:rsidRPr="0003572E" w:rsidRDefault="005C6735" w:rsidP="005C6735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Univariate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1904CA51" w14:textId="77777777" w:rsidR="00D43C5F" w:rsidRPr="00D43C5F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looked at each column separately to understand basic patterns.</w:t>
      </w:r>
      <w:r w:rsidRPr="00D43C5F">
        <w:rPr>
          <w:sz w:val="26"/>
          <w:szCs w:val="26"/>
          <w:lang w:val="en-IN"/>
        </w:rPr>
        <w:br/>
        <w:t>For example:</w:t>
      </w:r>
    </w:p>
    <w:p w14:paraId="67D23BAC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How many bookings came from each country?</w:t>
      </w:r>
    </w:p>
    <w:p w14:paraId="074822CF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Which room types were booked most often?</w:t>
      </w:r>
    </w:p>
    <w:p w14:paraId="756C1332" w14:textId="77777777" w:rsidR="00D43C5F" w:rsidRPr="00D43C5F" w:rsidRDefault="00D43C5F" w:rsidP="00D43C5F">
      <w:pPr>
        <w:numPr>
          <w:ilvl w:val="0"/>
          <w:numId w:val="19"/>
        </w:numPr>
        <w:rPr>
          <w:sz w:val="26"/>
          <w:szCs w:val="26"/>
          <w:lang w:val="en-IN"/>
        </w:rPr>
      </w:pPr>
      <w:proofErr w:type="gramStart"/>
      <w:r w:rsidRPr="00D43C5F">
        <w:rPr>
          <w:sz w:val="26"/>
          <w:szCs w:val="26"/>
          <w:lang w:val="en-IN"/>
        </w:rPr>
        <w:t>What’s</w:t>
      </w:r>
      <w:proofErr w:type="gramEnd"/>
      <w:r w:rsidRPr="00D43C5F">
        <w:rPr>
          <w:sz w:val="26"/>
          <w:szCs w:val="26"/>
          <w:lang w:val="en-IN"/>
        </w:rPr>
        <w:t xml:space="preserve"> the most common number of guests?</w:t>
      </w:r>
    </w:p>
    <w:p w14:paraId="4E29679D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get a feel for the data before comparing anything.</w:t>
      </w:r>
    </w:p>
    <w:p w14:paraId="458A371E" w14:textId="77777777" w:rsidR="007F4A64" w:rsidRPr="0003572E" w:rsidRDefault="007F4A64" w:rsidP="00D43C5F">
      <w:pPr>
        <w:ind w:left="720"/>
        <w:rPr>
          <w:sz w:val="26"/>
          <w:szCs w:val="26"/>
          <w:lang w:val="en-IN"/>
        </w:rPr>
      </w:pPr>
    </w:p>
    <w:p w14:paraId="2EF9FE9A" w14:textId="321D494A" w:rsidR="007F4A64" w:rsidRPr="0003572E" w:rsidRDefault="007F4A64" w:rsidP="00D43C5F">
      <w:pPr>
        <w:ind w:left="720"/>
        <w:rPr>
          <w:sz w:val="26"/>
          <w:szCs w:val="26"/>
          <w:lang w:val="en-IN"/>
        </w:rPr>
      </w:pPr>
      <w:proofErr w:type="spellStart"/>
      <w:r w:rsidRPr="0003572E">
        <w:rPr>
          <w:sz w:val="26"/>
          <w:szCs w:val="26"/>
          <w:lang w:val="en-IN"/>
        </w:rPr>
        <w:t>Barchart</w:t>
      </w:r>
      <w:proofErr w:type="spellEnd"/>
      <w:r w:rsidRPr="0003572E">
        <w:rPr>
          <w:sz w:val="26"/>
          <w:szCs w:val="26"/>
          <w:lang w:val="en-IN"/>
        </w:rPr>
        <w:t xml:space="preserve"> for categorical values for univariate analysis: </w:t>
      </w:r>
    </w:p>
    <w:p w14:paraId="71CE1C0E" w14:textId="4D0911B7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FF96E99" wp14:editId="07243DE0">
            <wp:extent cx="5859780" cy="3242547"/>
            <wp:effectExtent l="0" t="0" r="7620" b="0"/>
            <wp:docPr id="144584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45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034" cy="3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E56F" w14:textId="77777777" w:rsidR="007F4A64" w:rsidRPr="0003572E" w:rsidRDefault="007F4A64" w:rsidP="007F4A64">
      <w:pPr>
        <w:rPr>
          <w:sz w:val="26"/>
          <w:szCs w:val="26"/>
          <w:lang w:val="en-IN"/>
        </w:rPr>
      </w:pPr>
    </w:p>
    <w:p w14:paraId="5C610025" w14:textId="4D51C2E8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Created histogram for continuous and discrete column for univariate analysis:</w:t>
      </w:r>
    </w:p>
    <w:p w14:paraId="61A6AE71" w14:textId="31DF29E1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5956736E" wp14:editId="5D4D71F3">
            <wp:extent cx="5486400" cy="1571625"/>
            <wp:effectExtent l="0" t="0" r="0" b="9525"/>
            <wp:docPr id="1310089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89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35D07" w14:textId="15BCD291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many days in advance people book their hotel stays:</w:t>
      </w:r>
    </w:p>
    <w:p w14:paraId="54A4C99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people book very close to their stay date, especially within the first 0–20 days.</w:t>
      </w:r>
    </w:p>
    <w:p w14:paraId="50D72715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As the number of days increases, the number of bookings drops sharply.</w:t>
      </w:r>
    </w:p>
    <w:p w14:paraId="6903406B" w14:textId="77777777" w:rsidR="0003572E" w:rsidRPr="0003572E" w:rsidRDefault="0003572E" w:rsidP="0003572E">
      <w:pPr>
        <w:numPr>
          <w:ilvl w:val="0"/>
          <w:numId w:val="29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Very few guests book more than 100 days in advance.</w:t>
      </w:r>
    </w:p>
    <w:p w14:paraId="2D5FAFD8" w14:textId="77777777" w:rsidR="0003572E" w:rsidRPr="0003572E" w:rsidRDefault="0003572E" w:rsidP="007F4A64">
      <w:pPr>
        <w:rPr>
          <w:sz w:val="26"/>
          <w:szCs w:val="26"/>
          <w:lang w:val="en-IN"/>
        </w:rPr>
      </w:pPr>
    </w:p>
    <w:p w14:paraId="546FF013" w14:textId="287DB1AF" w:rsidR="007F4A64" w:rsidRPr="0003572E" w:rsidRDefault="007F4A64" w:rsidP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6C670360" wp14:editId="7104A241">
            <wp:extent cx="5486400" cy="2342515"/>
            <wp:effectExtent l="0" t="0" r="0" b="635"/>
            <wp:docPr id="121332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3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4AE" w14:textId="77777777" w:rsidR="0003572E" w:rsidRPr="0003572E" w:rsidRDefault="0003572E" w:rsidP="0003572E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This chart shows how hotel room prices per night (ADR) are spread out:</w:t>
      </w:r>
    </w:p>
    <w:p w14:paraId="6AD50A99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Most bookings are priced between 50 and 150 units.</w:t>
      </w:r>
    </w:p>
    <w:p w14:paraId="0A04854C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 xml:space="preserve">The peak is around 100, meaning </w:t>
      </w:r>
      <w:proofErr w:type="gramStart"/>
      <w:r w:rsidRPr="0003572E">
        <w:rPr>
          <w:sz w:val="26"/>
          <w:szCs w:val="26"/>
          <w:lang w:val="en-IN"/>
        </w:rPr>
        <w:t>that's</w:t>
      </w:r>
      <w:proofErr w:type="gramEnd"/>
      <w:r w:rsidRPr="0003572E">
        <w:rPr>
          <w:sz w:val="26"/>
          <w:szCs w:val="26"/>
          <w:lang w:val="en-IN"/>
        </w:rPr>
        <w:t xml:space="preserve"> the most common nightly rate.</w:t>
      </w:r>
    </w:p>
    <w:p w14:paraId="6A7A75DF" w14:textId="77777777" w:rsidR="0003572E" w:rsidRPr="0003572E" w:rsidRDefault="0003572E" w:rsidP="0003572E">
      <w:pPr>
        <w:numPr>
          <w:ilvl w:val="0"/>
          <w:numId w:val="30"/>
        </w:num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Prices above 200 are rare.</w:t>
      </w:r>
    </w:p>
    <w:p w14:paraId="3A5F1A93" w14:textId="77777777" w:rsidR="0003572E" w:rsidRPr="00D43C5F" w:rsidRDefault="0003572E" w:rsidP="007F4A64">
      <w:pPr>
        <w:rPr>
          <w:sz w:val="26"/>
          <w:szCs w:val="26"/>
          <w:lang w:val="en-IN"/>
        </w:rPr>
      </w:pPr>
    </w:p>
    <w:p w14:paraId="1E35C92B" w14:textId="77777777" w:rsidR="00D43C5F" w:rsidRPr="0003572E" w:rsidRDefault="00D43C5F" w:rsidP="00D43C5F">
      <w:pPr>
        <w:ind w:left="720"/>
        <w:rPr>
          <w:sz w:val="26"/>
          <w:szCs w:val="26"/>
          <w:lang w:val="en-IN"/>
        </w:rPr>
      </w:pPr>
    </w:p>
    <w:p w14:paraId="55E26699" w14:textId="77777777" w:rsidR="0003572E" w:rsidRPr="005C6735" w:rsidRDefault="0003572E" w:rsidP="00D43C5F">
      <w:pPr>
        <w:ind w:left="720"/>
        <w:rPr>
          <w:sz w:val="26"/>
          <w:szCs w:val="26"/>
          <w:lang w:val="en-IN"/>
        </w:rPr>
      </w:pPr>
    </w:p>
    <w:p w14:paraId="48532C1C" w14:textId="3B160619" w:rsidR="00D43C5F" w:rsidRPr="005C6735" w:rsidRDefault="005C6735" w:rsidP="00D43C5F">
      <w:pPr>
        <w:numPr>
          <w:ilvl w:val="0"/>
          <w:numId w:val="17"/>
        </w:numPr>
        <w:rPr>
          <w:sz w:val="26"/>
          <w:szCs w:val="26"/>
          <w:lang w:val="en-IN"/>
        </w:rPr>
      </w:pPr>
      <w:r w:rsidRPr="005C6735">
        <w:rPr>
          <w:b/>
          <w:bCs/>
          <w:sz w:val="26"/>
          <w:szCs w:val="26"/>
          <w:lang w:val="en-IN"/>
        </w:rPr>
        <w:t>Bivariate/Multivariate Analysis</w:t>
      </w:r>
      <w:r w:rsidRPr="005C6735">
        <w:rPr>
          <w:sz w:val="26"/>
          <w:szCs w:val="26"/>
          <w:lang w:val="en-IN"/>
        </w:rPr>
        <w:t xml:space="preserve">: </w:t>
      </w:r>
    </w:p>
    <w:p w14:paraId="370A8A90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Next, we looked at how two or more things are related.</w:t>
      </w:r>
      <w:r w:rsidRPr="00D43C5F">
        <w:rPr>
          <w:sz w:val="26"/>
          <w:szCs w:val="26"/>
          <w:lang w:val="en-IN"/>
        </w:rPr>
        <w:br/>
        <w:t>For example:</w:t>
      </w:r>
    </w:p>
    <w:p w14:paraId="2A727F85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Is there a connection between room type and price?</w:t>
      </w:r>
    </w:p>
    <w:p w14:paraId="0592D68E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guests from different countries pay more or less?</w:t>
      </w:r>
    </w:p>
    <w:p w14:paraId="6D3DB2C4" w14:textId="77777777" w:rsidR="00D43C5F" w:rsidRPr="00D43C5F" w:rsidRDefault="00D43C5F" w:rsidP="00D43C5F">
      <w:pPr>
        <w:numPr>
          <w:ilvl w:val="0"/>
          <w:numId w:val="20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Does lead time (how early someone books) affect cancellations?</w:t>
      </w:r>
    </w:p>
    <w:p w14:paraId="6CAABAD3" w14:textId="5A066C5B" w:rsidR="00D43C5F" w:rsidRPr="0003572E" w:rsidRDefault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helped us find relationships between columns.</w:t>
      </w:r>
    </w:p>
    <w:p w14:paraId="65F1688E" w14:textId="77777777" w:rsidR="007F4A64" w:rsidRPr="0003572E" w:rsidRDefault="007F4A64">
      <w:pPr>
        <w:rPr>
          <w:sz w:val="26"/>
          <w:szCs w:val="26"/>
          <w:lang w:val="en-IN"/>
        </w:rPr>
      </w:pPr>
    </w:p>
    <w:p w14:paraId="6695EB6B" w14:textId="77777777" w:rsidR="007F4A64" w:rsidRPr="0003572E" w:rsidRDefault="007F4A64">
      <w:pPr>
        <w:rPr>
          <w:sz w:val="26"/>
          <w:szCs w:val="26"/>
          <w:lang w:val="en-IN"/>
        </w:rPr>
      </w:pPr>
    </w:p>
    <w:p w14:paraId="48A022C1" w14:textId="75B70665" w:rsidR="0048604A" w:rsidRPr="0003572E" w:rsidRDefault="007F4A64">
      <w:pPr>
        <w:rPr>
          <w:sz w:val="26"/>
          <w:szCs w:val="26"/>
          <w:lang w:val="en-IN"/>
        </w:rPr>
      </w:pPr>
      <w:r w:rsidRPr="0003572E">
        <w:rPr>
          <w:sz w:val="26"/>
          <w:szCs w:val="26"/>
          <w:lang w:val="en-IN"/>
        </w:rPr>
        <w:t>Boxplot for bivariate analysis:</w:t>
      </w:r>
    </w:p>
    <w:p w14:paraId="65031A13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This chart shows how the average price per night (ADR) varies based on guest or booking characteristics.</w:t>
      </w:r>
    </w:p>
    <w:p w14:paraId="430C4795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Corporate and Offline TA/TO guests tend to pay more.</w:t>
      </w:r>
    </w:p>
    <w:p w14:paraId="4923028F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Guests who are repeated usually pay higher rates.</w:t>
      </w:r>
    </w:p>
    <w:p w14:paraId="5F260336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Assigned and reserved room types affect ADR — some types are priced much higher.</w:t>
      </w:r>
    </w:p>
    <w:p w14:paraId="50561199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via agents or with deposits tend to have lower ADR.</w:t>
      </w:r>
    </w:p>
    <w:p w14:paraId="10EDF267" w14:textId="77777777" w:rsidR="0048604A" w:rsidRPr="0048604A" w:rsidRDefault="0048604A" w:rsidP="0048604A">
      <w:pPr>
        <w:numPr>
          <w:ilvl w:val="0"/>
          <w:numId w:val="26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 xml:space="preserve">Cancellations lead to lower ADR, while booking changes </w:t>
      </w:r>
      <w:proofErr w:type="gramStart"/>
      <w:r w:rsidRPr="0048604A">
        <w:rPr>
          <w:sz w:val="26"/>
          <w:szCs w:val="26"/>
          <w:lang w:val="en-IN"/>
        </w:rPr>
        <w:t>don’t</w:t>
      </w:r>
      <w:proofErr w:type="gramEnd"/>
      <w:r w:rsidRPr="0048604A">
        <w:rPr>
          <w:sz w:val="26"/>
          <w:szCs w:val="26"/>
          <w:lang w:val="en-IN"/>
        </w:rPr>
        <w:t xml:space="preserve"> affect ADR much.</w:t>
      </w:r>
    </w:p>
    <w:p w14:paraId="48C42D12" w14:textId="77777777" w:rsidR="0048604A" w:rsidRPr="0003572E" w:rsidRDefault="0048604A">
      <w:pPr>
        <w:rPr>
          <w:sz w:val="26"/>
          <w:szCs w:val="26"/>
          <w:lang w:val="en-IN"/>
        </w:rPr>
      </w:pPr>
    </w:p>
    <w:p w14:paraId="5171863B" w14:textId="7CC4767C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lastRenderedPageBreak/>
        <w:drawing>
          <wp:inline distT="0" distB="0" distL="0" distR="0" wp14:anchorId="180264DE" wp14:editId="33B25097">
            <wp:extent cx="5486400" cy="2715895"/>
            <wp:effectExtent l="0" t="0" r="0" b="8255"/>
            <wp:docPr id="426916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6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4439" w14:textId="77777777" w:rsidR="007F4A64" w:rsidRPr="0003572E" w:rsidRDefault="007F4A64">
      <w:pPr>
        <w:rPr>
          <w:sz w:val="26"/>
          <w:szCs w:val="26"/>
          <w:lang w:val="en-IN"/>
        </w:rPr>
      </w:pPr>
    </w:p>
    <w:p w14:paraId="11B49B5A" w14:textId="7241B392" w:rsidR="007F4A64" w:rsidRPr="0003572E" w:rsidRDefault="007F4A64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5D92E372" wp14:editId="661E9BC2">
            <wp:extent cx="5486400" cy="2715895"/>
            <wp:effectExtent l="0" t="0" r="0" b="8255"/>
            <wp:docPr id="723064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64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1172" w14:textId="77777777" w:rsidR="007F4A64" w:rsidRPr="0003572E" w:rsidRDefault="007F4A64">
      <w:pPr>
        <w:rPr>
          <w:sz w:val="26"/>
          <w:szCs w:val="26"/>
          <w:lang w:val="en-IN"/>
        </w:rPr>
      </w:pPr>
    </w:p>
    <w:p w14:paraId="5FD13990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Time Series Analysis – Looking at Trends Over Time</w:t>
      </w:r>
    </w:p>
    <w:p w14:paraId="789A35F5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We studied how bookings change across months and years.</w:t>
      </w:r>
      <w:r w:rsidRPr="00D43C5F">
        <w:rPr>
          <w:sz w:val="26"/>
          <w:szCs w:val="26"/>
          <w:lang w:val="en-IN"/>
        </w:rPr>
        <w:br/>
        <w:t>For example:</w:t>
      </w:r>
    </w:p>
    <w:p w14:paraId="4F14E061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Are there more bookings in summer?</w:t>
      </w:r>
    </w:p>
    <w:p w14:paraId="6EF0C420" w14:textId="77777777" w:rsidR="00D43C5F" w:rsidRPr="00D43C5F" w:rsidRDefault="00D43C5F" w:rsidP="00D43C5F">
      <w:pPr>
        <w:numPr>
          <w:ilvl w:val="0"/>
          <w:numId w:val="21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Did prices increase or drop in certain months?</w:t>
      </w:r>
    </w:p>
    <w:p w14:paraId="25A0E621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This helped us understand seasonal patterns in the data.</w:t>
      </w:r>
    </w:p>
    <w:p w14:paraId="0EA49181" w14:textId="034EB59F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D9A599E" wp14:editId="1D30C23A">
            <wp:extent cx="5486400" cy="3413760"/>
            <wp:effectExtent l="0" t="0" r="0" b="0"/>
            <wp:docPr id="5760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0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00F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Bookings peak in July and August, showing summer is the busiest time.</w:t>
      </w:r>
    </w:p>
    <w:p w14:paraId="47EA4972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City hotels consistently get more bookings than resort hotels throughout the year.</w:t>
      </w:r>
    </w:p>
    <w:p w14:paraId="02106486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Over time, total booking volume increased, showing growing business.</w:t>
      </w:r>
    </w:p>
    <w:p w14:paraId="49ED0E71" w14:textId="77777777" w:rsidR="0048604A" w:rsidRPr="0048604A" w:rsidRDefault="0048604A" w:rsidP="0048604A">
      <w:pPr>
        <w:numPr>
          <w:ilvl w:val="0"/>
          <w:numId w:val="27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Monday has the highest bookings, suggesting many people book after weekends.</w:t>
      </w:r>
    </w:p>
    <w:p w14:paraId="264FF3E0" w14:textId="77777777" w:rsidR="0048604A" w:rsidRPr="0048604A" w:rsidRDefault="0048604A" w:rsidP="0048604A">
      <w:p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These insights help hotels plan staffing, marketing, and pricing.</w:t>
      </w:r>
    </w:p>
    <w:p w14:paraId="54FFB93B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8132968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534E5100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045AA99D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46C84E0F" w14:textId="77777777" w:rsidR="0048604A" w:rsidRPr="0003572E" w:rsidRDefault="0048604A" w:rsidP="00D43C5F">
      <w:pPr>
        <w:rPr>
          <w:sz w:val="26"/>
          <w:szCs w:val="26"/>
          <w:lang w:val="en-IN"/>
        </w:rPr>
      </w:pPr>
    </w:p>
    <w:p w14:paraId="3E7AC953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Correlation – Are Things Related?</w:t>
      </w:r>
    </w:p>
    <w:p w14:paraId="078A513E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lastRenderedPageBreak/>
        <w:t>We used correlation to check how strongly different factors move together.</w:t>
      </w:r>
      <w:r w:rsidRPr="00D43C5F">
        <w:rPr>
          <w:sz w:val="26"/>
          <w:szCs w:val="26"/>
          <w:lang w:val="en-IN"/>
        </w:rPr>
        <w:br/>
        <w:t>For example:</w:t>
      </w:r>
    </w:p>
    <w:p w14:paraId="605B7410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If a guest books earlier, do they usually pay more?</w:t>
      </w:r>
    </w:p>
    <w:p w14:paraId="2F808106" w14:textId="77777777" w:rsidR="00D43C5F" w:rsidRPr="00D43C5F" w:rsidRDefault="00D43C5F" w:rsidP="00D43C5F">
      <w:pPr>
        <w:numPr>
          <w:ilvl w:val="0"/>
          <w:numId w:val="22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Do longer stays mean higher total prices?</w:t>
      </w:r>
    </w:p>
    <w:p w14:paraId="6FE29CA4" w14:textId="77777777" w:rsidR="00D43C5F" w:rsidRPr="0003572E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Correlation helps us find what affects what, even if </w:t>
      </w:r>
      <w:proofErr w:type="gramStart"/>
      <w:r w:rsidRPr="00D43C5F">
        <w:rPr>
          <w:sz w:val="26"/>
          <w:szCs w:val="26"/>
          <w:lang w:val="en-IN"/>
        </w:rPr>
        <w:t>it's</w:t>
      </w:r>
      <w:proofErr w:type="gramEnd"/>
      <w:r w:rsidRPr="00D43C5F">
        <w:rPr>
          <w:sz w:val="26"/>
          <w:szCs w:val="26"/>
          <w:lang w:val="en-IN"/>
        </w:rPr>
        <w:t xml:space="preserve"> not obvious.</w:t>
      </w:r>
    </w:p>
    <w:p w14:paraId="52BB0BD9" w14:textId="4EA05517" w:rsidR="0048604A" w:rsidRPr="0003572E" w:rsidRDefault="0048604A" w:rsidP="00D43C5F">
      <w:pPr>
        <w:rPr>
          <w:sz w:val="26"/>
          <w:szCs w:val="26"/>
          <w:lang w:val="en-IN"/>
        </w:rPr>
      </w:pPr>
      <w:r w:rsidRPr="0003572E">
        <w:rPr>
          <w:noProof/>
          <w:sz w:val="26"/>
          <w:szCs w:val="26"/>
          <w:lang w:val="en-IN"/>
        </w:rPr>
        <w:drawing>
          <wp:inline distT="0" distB="0" distL="0" distR="0" wp14:anchorId="77ED22A0" wp14:editId="1E14FAB1">
            <wp:extent cx="5486400" cy="4354830"/>
            <wp:effectExtent l="0" t="0" r="0" b="7620"/>
            <wp:docPr id="199072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22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0ED6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proofErr w:type="spellStart"/>
      <w:r w:rsidRPr="0048604A">
        <w:rPr>
          <w:sz w:val="26"/>
          <w:szCs w:val="26"/>
          <w:lang w:val="en-IN"/>
        </w:rPr>
        <w:t>total_of_special_requests</w:t>
      </w:r>
      <w:proofErr w:type="spellEnd"/>
      <w:r w:rsidRPr="0048604A">
        <w:rPr>
          <w:sz w:val="26"/>
          <w:szCs w:val="26"/>
          <w:lang w:val="en-IN"/>
        </w:rPr>
        <w:t xml:space="preserve"> and </w:t>
      </w:r>
      <w:proofErr w:type="spellStart"/>
      <w:r w:rsidRPr="0048604A">
        <w:rPr>
          <w:sz w:val="26"/>
          <w:szCs w:val="26"/>
          <w:lang w:val="en-IN"/>
        </w:rPr>
        <w:t>adr</w:t>
      </w:r>
      <w:proofErr w:type="spellEnd"/>
      <w:r w:rsidRPr="0048604A">
        <w:rPr>
          <w:sz w:val="26"/>
          <w:szCs w:val="26"/>
          <w:lang w:val="en-IN"/>
        </w:rPr>
        <w:t xml:space="preserve"> (average price per night) have a slight positive correlation (0.15) — guests who pay more tend to make more requests.</w:t>
      </w:r>
    </w:p>
    <w:p w14:paraId="01F61717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 xml:space="preserve">Other features like </w:t>
      </w:r>
      <w:proofErr w:type="spellStart"/>
      <w:r w:rsidRPr="0048604A">
        <w:rPr>
          <w:sz w:val="26"/>
          <w:szCs w:val="26"/>
          <w:lang w:val="en-IN"/>
        </w:rPr>
        <w:t>lead_time</w:t>
      </w:r>
      <w:proofErr w:type="spellEnd"/>
      <w:r w:rsidRPr="0048604A">
        <w:rPr>
          <w:sz w:val="26"/>
          <w:szCs w:val="26"/>
          <w:lang w:val="en-IN"/>
        </w:rPr>
        <w:t xml:space="preserve">, </w:t>
      </w:r>
      <w:proofErr w:type="spellStart"/>
      <w:r w:rsidRPr="0048604A">
        <w:rPr>
          <w:sz w:val="26"/>
          <w:szCs w:val="26"/>
          <w:lang w:val="en-IN"/>
        </w:rPr>
        <w:t>booking_changes</w:t>
      </w:r>
      <w:proofErr w:type="spellEnd"/>
      <w:r w:rsidRPr="0048604A">
        <w:rPr>
          <w:sz w:val="26"/>
          <w:szCs w:val="26"/>
          <w:lang w:val="en-IN"/>
        </w:rPr>
        <w:t xml:space="preserve">, and </w:t>
      </w:r>
      <w:proofErr w:type="spellStart"/>
      <w:r w:rsidRPr="0048604A">
        <w:rPr>
          <w:sz w:val="26"/>
          <w:szCs w:val="26"/>
          <w:lang w:val="en-IN"/>
        </w:rPr>
        <w:t>adr</w:t>
      </w:r>
      <w:proofErr w:type="spellEnd"/>
      <w:r w:rsidRPr="0048604A">
        <w:rPr>
          <w:sz w:val="26"/>
          <w:szCs w:val="26"/>
          <w:lang w:val="en-IN"/>
        </w:rPr>
        <w:t xml:space="preserve"> show very weak or no strong relationship.</w:t>
      </w:r>
    </w:p>
    <w:p w14:paraId="58E07DAF" w14:textId="77777777" w:rsidR="0048604A" w:rsidRPr="0048604A" w:rsidRDefault="0048604A" w:rsidP="0048604A">
      <w:pPr>
        <w:numPr>
          <w:ilvl w:val="0"/>
          <w:numId w:val="28"/>
        </w:numPr>
        <w:rPr>
          <w:sz w:val="26"/>
          <w:szCs w:val="26"/>
          <w:lang w:val="en-IN"/>
        </w:rPr>
      </w:pPr>
      <w:r w:rsidRPr="0048604A">
        <w:rPr>
          <w:sz w:val="26"/>
          <w:szCs w:val="26"/>
          <w:lang w:val="en-IN"/>
        </w:rPr>
        <w:t>Nothing here is highly correlated, meaning no variable strongly predicts another in this small selection.</w:t>
      </w:r>
    </w:p>
    <w:p w14:paraId="61271E35" w14:textId="77777777" w:rsidR="0048604A" w:rsidRPr="00D43C5F" w:rsidRDefault="0048604A" w:rsidP="00D43C5F">
      <w:pPr>
        <w:rPr>
          <w:sz w:val="26"/>
          <w:szCs w:val="26"/>
          <w:lang w:val="en-IN"/>
        </w:rPr>
      </w:pPr>
    </w:p>
    <w:p w14:paraId="0636990F" w14:textId="77777777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Hypothesis Testing – Are Our Guesses Statistically True?</w:t>
      </w:r>
    </w:p>
    <w:p w14:paraId="779A9B41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Sometimes we have a gut feeling (like “guests who book early cancel less”).</w:t>
      </w:r>
      <w:r w:rsidRPr="00D43C5F">
        <w:rPr>
          <w:sz w:val="26"/>
          <w:szCs w:val="26"/>
          <w:lang w:val="en-IN"/>
        </w:rPr>
        <w:br/>
        <w:t>We used hypothesis testing to check if these guesses are true using math.</w:t>
      </w:r>
    </w:p>
    <w:p w14:paraId="0142FF68" w14:textId="77777777" w:rsidR="00D43C5F" w:rsidRPr="00D43C5F" w:rsidRDefault="00D43C5F" w:rsidP="00D43C5F">
      <w:pPr>
        <w:rPr>
          <w:sz w:val="26"/>
          <w:szCs w:val="26"/>
          <w:lang w:val="en-IN"/>
        </w:rPr>
      </w:pPr>
      <w:proofErr w:type="gramStart"/>
      <w:r w:rsidRPr="00D43C5F">
        <w:rPr>
          <w:sz w:val="26"/>
          <w:szCs w:val="26"/>
          <w:lang w:val="en-IN"/>
        </w:rPr>
        <w:t>It’s</w:t>
      </w:r>
      <w:proofErr w:type="gramEnd"/>
      <w:r w:rsidRPr="00D43C5F">
        <w:rPr>
          <w:sz w:val="26"/>
          <w:szCs w:val="26"/>
          <w:lang w:val="en-IN"/>
        </w:rPr>
        <w:t xml:space="preserve"> like A/B testing — we compare groups and check if the difference is real or just by chance.</w:t>
      </w:r>
    </w:p>
    <w:p w14:paraId="2EAF8A13" w14:textId="77777777" w:rsidR="0048604A" w:rsidRPr="0003572E" w:rsidRDefault="0048604A" w:rsidP="00D43C5F">
      <w:pPr>
        <w:rPr>
          <w:sz w:val="26"/>
          <w:szCs w:val="26"/>
        </w:rPr>
      </w:pPr>
    </w:p>
    <w:p w14:paraId="7A033501" w14:textId="50B0EE37" w:rsidR="00D43C5F" w:rsidRPr="00D43C5F" w:rsidRDefault="00D43C5F" w:rsidP="00D43C5F">
      <w:pPr>
        <w:rPr>
          <w:sz w:val="26"/>
          <w:szCs w:val="26"/>
        </w:rPr>
      </w:pPr>
      <w:r w:rsidRPr="00D43C5F">
        <w:rPr>
          <w:b/>
          <w:bCs/>
          <w:sz w:val="26"/>
          <w:szCs w:val="26"/>
          <w:lang w:val="en-IN"/>
        </w:rPr>
        <w:t>Cleaning the Data – Fixing the Mess</w:t>
      </w:r>
    </w:p>
    <w:p w14:paraId="68156949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Before </w:t>
      </w:r>
      <w:proofErr w:type="spellStart"/>
      <w:r w:rsidRPr="00D43C5F">
        <w:rPr>
          <w:sz w:val="26"/>
          <w:szCs w:val="26"/>
          <w:lang w:val="en-IN"/>
        </w:rPr>
        <w:t>analyzing</w:t>
      </w:r>
      <w:proofErr w:type="spellEnd"/>
      <w:r w:rsidRPr="00D43C5F">
        <w:rPr>
          <w:sz w:val="26"/>
          <w:szCs w:val="26"/>
          <w:lang w:val="en-IN"/>
        </w:rPr>
        <w:t>, we had to clean up the messy parts of the data:</w:t>
      </w:r>
    </w:p>
    <w:p w14:paraId="5EA12DF2" w14:textId="33F15711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 Removed the "company" column</w:t>
      </w:r>
    </w:p>
    <w:p w14:paraId="686C91E0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The “company” column had too many missing values, so we deleted it.</w:t>
      </w:r>
    </w:p>
    <w:p w14:paraId="28252CF9" w14:textId="77777777" w:rsidR="00D43C5F" w:rsidRPr="00D43C5F" w:rsidRDefault="00D43C5F" w:rsidP="00D43C5F">
      <w:pPr>
        <w:numPr>
          <w:ilvl w:val="0"/>
          <w:numId w:val="23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 xml:space="preserve">It </w:t>
      </w:r>
      <w:proofErr w:type="gramStart"/>
      <w:r w:rsidRPr="00D43C5F">
        <w:rPr>
          <w:sz w:val="26"/>
          <w:szCs w:val="26"/>
          <w:lang w:val="en-IN"/>
        </w:rPr>
        <w:t>didn’t</w:t>
      </w:r>
      <w:proofErr w:type="gramEnd"/>
      <w:r w:rsidRPr="00D43C5F">
        <w:rPr>
          <w:sz w:val="26"/>
          <w:szCs w:val="26"/>
          <w:lang w:val="en-IN"/>
        </w:rPr>
        <w:t xml:space="preserve"> give us useful information, so we dropped it to avoid confusion.</w:t>
      </w:r>
    </w:p>
    <w:p w14:paraId="24B7E833" w14:textId="77777777" w:rsidR="00D43C5F" w:rsidRPr="0003572E" w:rsidRDefault="00D43C5F" w:rsidP="00D43C5F">
      <w:pPr>
        <w:rPr>
          <w:sz w:val="26"/>
          <w:szCs w:val="26"/>
          <w:lang w:val="en-IN"/>
        </w:rPr>
      </w:pPr>
    </w:p>
    <w:p w14:paraId="340EBEC6" w14:textId="67BBA50E" w:rsidR="00D43C5F" w:rsidRPr="00D43C5F" w:rsidRDefault="00D43C5F" w:rsidP="00D43C5F">
      <w:pPr>
        <w:rPr>
          <w:b/>
          <w:bCs/>
          <w:sz w:val="26"/>
          <w:szCs w:val="26"/>
          <w:lang w:val="en-IN"/>
        </w:rPr>
      </w:pPr>
      <w:r w:rsidRPr="00D43C5F">
        <w:rPr>
          <w:b/>
          <w:bCs/>
          <w:sz w:val="26"/>
          <w:szCs w:val="26"/>
          <w:lang w:val="en-IN"/>
        </w:rPr>
        <w:t>Filled Missing Values</w:t>
      </w:r>
    </w:p>
    <w:p w14:paraId="34B974D7" w14:textId="77777777" w:rsidR="00D43C5F" w:rsidRP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For some important columns, we filled in the blanks:</w:t>
      </w:r>
    </w:p>
    <w:p w14:paraId="49C43DD0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"Agent": Filled with the most common agent ID.</w:t>
      </w:r>
    </w:p>
    <w:p w14:paraId="08842903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"Country": Filled missing countries with the one that appeared the most.</w:t>
      </w:r>
    </w:p>
    <w:p w14:paraId="51260067" w14:textId="77777777" w:rsidR="00D43C5F" w:rsidRPr="00D43C5F" w:rsidRDefault="00D43C5F" w:rsidP="00D43C5F">
      <w:pPr>
        <w:numPr>
          <w:ilvl w:val="0"/>
          <w:numId w:val="24"/>
        </w:num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"Children": If the number of children was missing, we assumed it was zero or the most common number.</w:t>
      </w:r>
    </w:p>
    <w:p w14:paraId="39EA3E9E" w14:textId="77777777" w:rsidR="00D43C5F" w:rsidRDefault="00D43C5F" w:rsidP="00D43C5F">
      <w:pPr>
        <w:rPr>
          <w:sz w:val="26"/>
          <w:szCs w:val="26"/>
          <w:lang w:val="en-IN"/>
        </w:rPr>
      </w:pPr>
      <w:r w:rsidRPr="00D43C5F">
        <w:rPr>
          <w:sz w:val="26"/>
          <w:szCs w:val="26"/>
          <w:lang w:val="en-IN"/>
        </w:rPr>
        <w:t>This way, we avoided errors or gaps in our analysis.</w:t>
      </w:r>
    </w:p>
    <w:p w14:paraId="1A5F5FE4" w14:textId="77777777" w:rsidR="00680CC3" w:rsidRDefault="00680CC3" w:rsidP="00D43C5F">
      <w:pPr>
        <w:rPr>
          <w:sz w:val="26"/>
          <w:szCs w:val="26"/>
          <w:lang w:val="en-IN"/>
        </w:rPr>
      </w:pPr>
    </w:p>
    <w:p w14:paraId="736A6D37" w14:textId="77777777" w:rsidR="00680CC3" w:rsidRDefault="00680CC3" w:rsidP="00D43C5F">
      <w:pPr>
        <w:rPr>
          <w:sz w:val="26"/>
          <w:szCs w:val="26"/>
          <w:lang w:val="en-IN"/>
        </w:rPr>
      </w:pPr>
    </w:p>
    <w:p w14:paraId="1AE8B057" w14:textId="77777777" w:rsidR="00680CC3" w:rsidRDefault="00680CC3" w:rsidP="00D43C5F">
      <w:pPr>
        <w:rPr>
          <w:sz w:val="26"/>
          <w:szCs w:val="26"/>
          <w:lang w:val="en-IN"/>
        </w:rPr>
      </w:pPr>
    </w:p>
    <w:p w14:paraId="43DA8ED7" w14:textId="6AE753E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lastRenderedPageBreak/>
        <w:t>19 Business Questions – Insights</w:t>
      </w:r>
    </w:p>
    <w:p w14:paraId="32A695AA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1. What influences ADR the most?</w:t>
      </w:r>
    </w:p>
    <w:p w14:paraId="3BC86024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 xml:space="preserve">Strongest correlation: </w:t>
      </w:r>
      <w:proofErr w:type="spellStart"/>
      <w:r w:rsidRPr="00680CC3">
        <w:rPr>
          <w:sz w:val="26"/>
          <w:szCs w:val="26"/>
        </w:rPr>
        <w:t>total_revenue</w:t>
      </w:r>
      <w:proofErr w:type="spellEnd"/>
      <w:r w:rsidRPr="00680CC3">
        <w:rPr>
          <w:sz w:val="26"/>
          <w:szCs w:val="26"/>
        </w:rPr>
        <w:t xml:space="preserve"> and </w:t>
      </w:r>
      <w:proofErr w:type="spellStart"/>
      <w:r w:rsidRPr="00680CC3">
        <w:rPr>
          <w:sz w:val="26"/>
          <w:szCs w:val="26"/>
        </w:rPr>
        <w:t>total_nights</w:t>
      </w:r>
      <w:proofErr w:type="spellEnd"/>
      <w:r w:rsidRPr="00680CC3">
        <w:rPr>
          <w:sz w:val="26"/>
          <w:szCs w:val="26"/>
        </w:rPr>
        <w:br/>
        <w:t>Guests with longer stays and more special requests tend to have higher ADR</w:t>
      </w:r>
    </w:p>
    <w:p w14:paraId="111D2690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2. Do guests who book earlier tend to request more changes?</w:t>
      </w:r>
    </w:p>
    <w:p w14:paraId="265D21DB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 xml:space="preserve">Very weak correlation between </w:t>
      </w:r>
      <w:proofErr w:type="spellStart"/>
      <w:r w:rsidRPr="00680CC3">
        <w:rPr>
          <w:sz w:val="26"/>
          <w:szCs w:val="26"/>
        </w:rPr>
        <w:t>lead_time</w:t>
      </w:r>
      <w:proofErr w:type="spellEnd"/>
      <w:r w:rsidRPr="00680CC3">
        <w:rPr>
          <w:sz w:val="26"/>
          <w:szCs w:val="26"/>
        </w:rPr>
        <w:t xml:space="preserve"> and </w:t>
      </w:r>
      <w:proofErr w:type="spellStart"/>
      <w:r w:rsidRPr="00680CC3">
        <w:rPr>
          <w:sz w:val="26"/>
          <w:szCs w:val="26"/>
        </w:rPr>
        <w:t>booking_changes</w:t>
      </w:r>
      <w:proofErr w:type="spellEnd"/>
      <w:r w:rsidRPr="00680CC3">
        <w:rPr>
          <w:sz w:val="26"/>
          <w:szCs w:val="26"/>
        </w:rPr>
        <w:br/>
        <w:t xml:space="preserve"> No practical relationship observed.</w:t>
      </w:r>
    </w:p>
    <w:p w14:paraId="5DE8833B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3. Are there pricing or booking differences across countries?</w:t>
      </w:r>
    </w:p>
    <w:p w14:paraId="3BFF62DF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Significant ADR variation by country. Smaller or niche countries may have higher ADR.</w:t>
      </w:r>
    </w:p>
    <w:p w14:paraId="4F80E931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4. Is there a pattern in room upgrades or reassignment?</w:t>
      </w:r>
    </w:p>
    <w:p w14:paraId="1F7ED106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~12.5% bookings involve room reassignment. Room Type A shows most mismatches (likely default type)</w:t>
      </w:r>
    </w:p>
    <w:p w14:paraId="5F258CF3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5. Are reserved room types consistently matched with assigned room types?</w:t>
      </w:r>
    </w:p>
    <w:p w14:paraId="3E9D21D7" w14:textId="77777777" w:rsid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87.5% match rate. Room reassignment is relatively rare but notable.</w:t>
      </w:r>
    </w:p>
    <w:p w14:paraId="795E34B8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6. What are the most common guest demographics?</w:t>
      </w:r>
    </w:p>
    <w:p w14:paraId="2E19721A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Majority book for 2 guests (adults)</w:t>
      </w:r>
      <w:r w:rsidRPr="00680CC3">
        <w:rPr>
          <w:sz w:val="26"/>
          <w:szCs w:val="26"/>
        </w:rPr>
        <w:br/>
        <w:t>Top nationalities: Portugal, UK, France, Spain, Germany</w:t>
      </w:r>
    </w:p>
    <w:p w14:paraId="213B21A5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7. Do guest types influence booking behavior?</w:t>
      </w:r>
    </w:p>
    <w:p w14:paraId="74867461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Transient guests: High ADR, high cancellations</w:t>
      </w:r>
      <w:r w:rsidRPr="00680CC3">
        <w:rPr>
          <w:sz w:val="26"/>
          <w:szCs w:val="26"/>
        </w:rPr>
        <w:br/>
        <w:t>Contract guests: Lower ADR, longer stays, more stable</w:t>
      </w:r>
    </w:p>
    <w:p w14:paraId="652BAB57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8. How does lead time vary by customer type and country?</w:t>
      </w:r>
    </w:p>
    <w:p w14:paraId="57591D6B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 xml:space="preserve">Contract guests book earlier. International guests </w:t>
      </w:r>
      <w:proofErr w:type="gramStart"/>
      <w:r w:rsidRPr="00680CC3">
        <w:rPr>
          <w:sz w:val="26"/>
          <w:szCs w:val="26"/>
        </w:rPr>
        <w:t>plan ahead</w:t>
      </w:r>
      <w:proofErr w:type="gramEnd"/>
      <w:r w:rsidRPr="00680CC3">
        <w:rPr>
          <w:sz w:val="26"/>
          <w:szCs w:val="26"/>
        </w:rPr>
        <w:t xml:space="preserve"> more than local (PRT) guests.</w:t>
      </w:r>
    </w:p>
    <w:p w14:paraId="5B693E80" w14:textId="77777777" w:rsidR="00680CC3" w:rsidRDefault="00680CC3" w:rsidP="00680CC3">
      <w:pPr>
        <w:rPr>
          <w:b/>
          <w:bCs/>
          <w:sz w:val="26"/>
          <w:szCs w:val="26"/>
        </w:rPr>
      </w:pPr>
    </w:p>
    <w:p w14:paraId="10CA7288" w14:textId="7E09DCD1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lastRenderedPageBreak/>
        <w:t>9. Are longer lead times associated with fewer changes or cancellations?</w:t>
      </w:r>
    </w:p>
    <w:p w14:paraId="41988B05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Slight link to higher cancellations</w:t>
      </w:r>
      <w:r w:rsidRPr="00680CC3">
        <w:rPr>
          <w:sz w:val="26"/>
          <w:szCs w:val="26"/>
        </w:rPr>
        <w:br/>
        <w:t>No significant effect on booking modifications</w:t>
      </w:r>
    </w:p>
    <w:p w14:paraId="141A20D3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10. How does duration of stay vary?</w:t>
      </w:r>
    </w:p>
    <w:p w14:paraId="496A089B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Longer stays: Contract/TA customers</w:t>
      </w:r>
      <w:r w:rsidRPr="00680CC3">
        <w:rPr>
          <w:sz w:val="26"/>
          <w:szCs w:val="26"/>
        </w:rPr>
        <w:br/>
        <w:t>Shortest: Complimentary or corporate guests</w:t>
      </w:r>
    </w:p>
    <w:p w14:paraId="03D906DE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11. How often do guests get upgrades?</w:t>
      </w:r>
    </w:p>
    <w:p w14:paraId="37E91CFC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~12.5% are upgraded (reserved ≠ assigned). Possibly due to overbooking or upselling.</w:t>
      </w:r>
    </w:p>
    <w:p w14:paraId="0509BB14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12. Are special request guests likely to modify/cancel?</w:t>
      </w:r>
    </w:p>
    <w:p w14:paraId="615AA556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Weak positive correlation</w:t>
      </w:r>
      <w:r w:rsidRPr="00680CC3">
        <w:rPr>
          <w:sz w:val="26"/>
          <w:szCs w:val="26"/>
        </w:rPr>
        <w:br/>
        <w:t>More special requests → Slightly more changes and longer stays</w:t>
      </w:r>
    </w:p>
    <w:p w14:paraId="6D85C17C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13. Which segments or channels yield consistent revenue?</w:t>
      </w:r>
    </w:p>
    <w:p w14:paraId="3F5CABCE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Online TA: Highest ADR but high cancellations</w:t>
      </w:r>
      <w:r w:rsidRPr="00680CC3">
        <w:rPr>
          <w:sz w:val="26"/>
          <w:szCs w:val="26"/>
        </w:rPr>
        <w:br/>
        <w:t>Direct bookings: High ADR &amp; reliability</w:t>
      </w:r>
    </w:p>
    <w:p w14:paraId="6137DE1E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14. Factors most correlated with higher ADR?</w:t>
      </w:r>
    </w:p>
    <w:p w14:paraId="37510E66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Top correlations:</w:t>
      </w:r>
      <w:r w:rsidRPr="00680CC3">
        <w:rPr>
          <w:sz w:val="26"/>
          <w:szCs w:val="26"/>
        </w:rPr>
        <w:br/>
        <w:t xml:space="preserve">  - </w:t>
      </w:r>
      <w:proofErr w:type="spellStart"/>
      <w:r w:rsidRPr="00680CC3">
        <w:rPr>
          <w:sz w:val="26"/>
          <w:szCs w:val="26"/>
        </w:rPr>
        <w:t>total_revenue</w:t>
      </w:r>
      <w:proofErr w:type="spellEnd"/>
      <w:r w:rsidRPr="00680CC3">
        <w:rPr>
          <w:sz w:val="26"/>
          <w:szCs w:val="26"/>
        </w:rPr>
        <w:t xml:space="preserve"> (+)</w:t>
      </w:r>
      <w:r w:rsidRPr="00680CC3">
        <w:rPr>
          <w:sz w:val="26"/>
          <w:szCs w:val="26"/>
        </w:rPr>
        <w:br/>
        <w:t xml:space="preserve">  - </w:t>
      </w:r>
      <w:proofErr w:type="spellStart"/>
      <w:r w:rsidRPr="00680CC3">
        <w:rPr>
          <w:sz w:val="26"/>
          <w:szCs w:val="26"/>
        </w:rPr>
        <w:t>total_nights</w:t>
      </w:r>
      <w:proofErr w:type="spellEnd"/>
      <w:r w:rsidRPr="00680CC3">
        <w:rPr>
          <w:sz w:val="26"/>
          <w:szCs w:val="26"/>
        </w:rPr>
        <w:t xml:space="preserve"> (+)</w:t>
      </w:r>
      <w:r w:rsidRPr="00680CC3">
        <w:rPr>
          <w:sz w:val="26"/>
          <w:szCs w:val="26"/>
        </w:rPr>
        <w:br/>
        <w:t xml:space="preserve">  - </w:t>
      </w:r>
      <w:proofErr w:type="spellStart"/>
      <w:r w:rsidRPr="00680CC3">
        <w:rPr>
          <w:sz w:val="26"/>
          <w:szCs w:val="26"/>
        </w:rPr>
        <w:t>special_requests</w:t>
      </w:r>
      <w:proofErr w:type="spellEnd"/>
      <w:r w:rsidRPr="00680CC3">
        <w:rPr>
          <w:sz w:val="26"/>
          <w:szCs w:val="26"/>
        </w:rPr>
        <w:t xml:space="preserve"> (+)</w:t>
      </w:r>
    </w:p>
    <w:p w14:paraId="3BA22F4E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15. Which customer types/segments contribute most revenue?</w:t>
      </w:r>
    </w:p>
    <w:p w14:paraId="57FD8B6A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Contract and Transient customers = highest revenue per booking</w:t>
      </w:r>
      <w:r w:rsidRPr="00680CC3">
        <w:rPr>
          <w:sz w:val="26"/>
          <w:szCs w:val="26"/>
        </w:rPr>
        <w:br/>
        <w:t>Online TA and Direct channels top revenue drivers</w:t>
      </w:r>
    </w:p>
    <w:p w14:paraId="34DA57AC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16. Do early bookings or specific countries yield higher ADR?</w:t>
      </w:r>
    </w:p>
    <w:p w14:paraId="3762261F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Mid-range lead times (1–6 months) yield higher ADR</w:t>
      </w:r>
      <w:r w:rsidRPr="00680CC3">
        <w:rPr>
          <w:sz w:val="26"/>
          <w:szCs w:val="26"/>
        </w:rPr>
        <w:br/>
        <w:t>ESP, FRA, DEU guests pay more than Portuguese</w:t>
      </w:r>
    </w:p>
    <w:p w14:paraId="7553C33C" w14:textId="77777777" w:rsidR="00680CC3" w:rsidRDefault="00680CC3" w:rsidP="00680CC3">
      <w:pPr>
        <w:rPr>
          <w:b/>
          <w:bCs/>
          <w:sz w:val="26"/>
          <w:szCs w:val="26"/>
        </w:rPr>
      </w:pPr>
    </w:p>
    <w:p w14:paraId="4B5D356C" w14:textId="6F8FA903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lastRenderedPageBreak/>
        <w:t>17. Are high ADR guests more demanding?</w:t>
      </w:r>
    </w:p>
    <w:p w14:paraId="51D758FC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Positive correlation between ADR and special requests</w:t>
      </w:r>
    </w:p>
    <w:p w14:paraId="4D7D92D6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18. Do guests from different countries behave differently?</w:t>
      </w:r>
    </w:p>
    <w:p w14:paraId="65770D08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Local guests (PRT) = shorter stays/lead time</w:t>
      </w:r>
      <w:r w:rsidRPr="00680CC3">
        <w:rPr>
          <w:sz w:val="26"/>
          <w:szCs w:val="26"/>
        </w:rPr>
        <w:br/>
        <w:t>Intl. guests = longer stays/lead time</w:t>
      </w:r>
    </w:p>
    <w:p w14:paraId="233BDE53" w14:textId="77777777" w:rsidR="00680CC3" w:rsidRPr="00680CC3" w:rsidRDefault="00680CC3" w:rsidP="00680CC3">
      <w:pPr>
        <w:rPr>
          <w:b/>
          <w:bCs/>
          <w:sz w:val="26"/>
          <w:szCs w:val="26"/>
        </w:rPr>
      </w:pPr>
      <w:r w:rsidRPr="00680CC3">
        <w:rPr>
          <w:b/>
          <w:bCs/>
          <w:sz w:val="26"/>
          <w:szCs w:val="26"/>
        </w:rPr>
        <w:t>19. Do guests making changes also request services or cancel?</w:t>
      </w:r>
    </w:p>
    <w:p w14:paraId="4ACCD7A4" w14:textId="77777777" w:rsidR="00680CC3" w:rsidRPr="00680CC3" w:rsidRDefault="00680CC3" w:rsidP="00680CC3">
      <w:pPr>
        <w:rPr>
          <w:sz w:val="26"/>
          <w:szCs w:val="26"/>
        </w:rPr>
      </w:pPr>
      <w:r w:rsidRPr="00680CC3">
        <w:rPr>
          <w:sz w:val="26"/>
          <w:szCs w:val="26"/>
        </w:rPr>
        <w:t>Statistically significant: Guests making changes are more likely to cancel or request services</w:t>
      </w:r>
    </w:p>
    <w:p w14:paraId="2F1B4638" w14:textId="77777777" w:rsidR="00680CC3" w:rsidRPr="00680CC3" w:rsidRDefault="00680CC3" w:rsidP="00680CC3">
      <w:pPr>
        <w:rPr>
          <w:sz w:val="26"/>
          <w:szCs w:val="26"/>
        </w:rPr>
      </w:pPr>
    </w:p>
    <w:p w14:paraId="03DCC4FB" w14:textId="77777777" w:rsidR="00680CC3" w:rsidRPr="00D43C5F" w:rsidRDefault="00680CC3" w:rsidP="00D43C5F">
      <w:pPr>
        <w:rPr>
          <w:sz w:val="26"/>
          <w:szCs w:val="26"/>
          <w:lang w:val="en-IN"/>
        </w:rPr>
      </w:pPr>
    </w:p>
    <w:p w14:paraId="31507AF2" w14:textId="77777777" w:rsidR="00D43C5F" w:rsidRPr="0003572E" w:rsidRDefault="00D43C5F">
      <w:pPr>
        <w:rPr>
          <w:sz w:val="26"/>
          <w:szCs w:val="26"/>
          <w:lang w:val="en-IN"/>
        </w:rPr>
      </w:pPr>
    </w:p>
    <w:p w14:paraId="50945C50" w14:textId="77777777" w:rsidR="00AC4639" w:rsidRPr="0003572E" w:rsidRDefault="001756EE">
      <w:pPr>
        <w:rPr>
          <w:sz w:val="26"/>
          <w:szCs w:val="26"/>
        </w:rPr>
      </w:pPr>
      <w:r w:rsidRPr="0003572E">
        <w:rPr>
          <w:sz w:val="26"/>
          <w:szCs w:val="26"/>
        </w:rPr>
        <w:br w:type="page"/>
      </w:r>
    </w:p>
    <w:p w14:paraId="3FB061C8" w14:textId="77777777" w:rsidR="00AC4639" w:rsidRPr="0003572E" w:rsidRDefault="001756EE">
      <w:pPr>
        <w:pStyle w:val="Heading1"/>
        <w:rPr>
          <w:color w:val="auto"/>
          <w:sz w:val="26"/>
          <w:szCs w:val="26"/>
        </w:rPr>
      </w:pPr>
      <w:r w:rsidRPr="0003572E">
        <w:rPr>
          <w:color w:val="auto"/>
          <w:sz w:val="26"/>
          <w:szCs w:val="26"/>
        </w:rPr>
        <w:lastRenderedPageBreak/>
        <w:t>7. Conclusion</w:t>
      </w:r>
    </w:p>
    <w:p w14:paraId="61EF989E" w14:textId="77777777" w:rsidR="00B77438" w:rsidRPr="0003572E" w:rsidRDefault="00B77438" w:rsidP="00B77438">
      <w:pPr>
        <w:rPr>
          <w:sz w:val="26"/>
          <w:szCs w:val="26"/>
        </w:rPr>
      </w:pPr>
    </w:p>
    <w:p w14:paraId="11968EC6" w14:textId="77777777" w:rsidR="00B77438" w:rsidRPr="00B77438" w:rsidRDefault="00B77438" w:rsidP="00B77438">
      <w:p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Through our detailed analysis of the hotel booking dataset, we gained valuable insights into customer </w:t>
      </w:r>
      <w:proofErr w:type="spellStart"/>
      <w:r w:rsidRPr="00B77438">
        <w:rPr>
          <w:sz w:val="26"/>
          <w:szCs w:val="26"/>
          <w:lang w:val="en-IN"/>
        </w:rPr>
        <w:t>behavior</w:t>
      </w:r>
      <w:proofErr w:type="spellEnd"/>
      <w:r w:rsidRPr="00B77438">
        <w:rPr>
          <w:sz w:val="26"/>
          <w:szCs w:val="26"/>
          <w:lang w:val="en-IN"/>
        </w:rPr>
        <w:t xml:space="preserve">, booking patterns, and factors that influence revenue. </w:t>
      </w:r>
      <w:proofErr w:type="gramStart"/>
      <w:r w:rsidRPr="00B77438">
        <w:rPr>
          <w:sz w:val="26"/>
          <w:szCs w:val="26"/>
          <w:lang w:val="en-IN"/>
        </w:rPr>
        <w:t>Here's</w:t>
      </w:r>
      <w:proofErr w:type="gramEnd"/>
      <w:r w:rsidRPr="00B77438">
        <w:rPr>
          <w:sz w:val="26"/>
          <w:szCs w:val="26"/>
          <w:lang w:val="en-IN"/>
        </w:rPr>
        <w:t xml:space="preserve"> what we concluded:</w:t>
      </w:r>
    </w:p>
    <w:p w14:paraId="57EFF70E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Pricing (ADR) is most influenced by the hotel type, customer type, and lead time. Guests who book earlier or belong to certain customer groups tend to pay more.</w:t>
      </w:r>
    </w:p>
    <w:p w14:paraId="2BE5B11C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 xml:space="preserve">Transient guests and international </w:t>
      </w:r>
      <w:proofErr w:type="spellStart"/>
      <w:r w:rsidRPr="00B77438">
        <w:rPr>
          <w:sz w:val="26"/>
          <w:szCs w:val="26"/>
          <w:lang w:val="en-IN"/>
        </w:rPr>
        <w:t>travelers</w:t>
      </w:r>
      <w:proofErr w:type="spellEnd"/>
      <w:r w:rsidRPr="00B77438">
        <w:rPr>
          <w:sz w:val="26"/>
          <w:szCs w:val="26"/>
          <w:lang w:val="en-IN"/>
        </w:rPr>
        <w:t xml:space="preserve"> usually book earlier and stay for shorter durations, but contribute significantly to revenue.</w:t>
      </w:r>
    </w:p>
    <w:p w14:paraId="25C8593D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There are noticeable differences in booking habits by country—for example, UK and France guests book earlier, while Portuguese guests stay for shorter durations.</w:t>
      </w:r>
    </w:p>
    <w:p w14:paraId="12143960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Special requests and booking modifications are more common among high-paying guests.</w:t>
      </w:r>
    </w:p>
    <w:p w14:paraId="2CE9E4E7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Guests who have their room upgraded or reassigned are less likely to cancel, and about 1 in 4 bookings involve such changes.</w:t>
      </w:r>
    </w:p>
    <w:p w14:paraId="23FF4145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Certain market segments, like corporate or direct bookings, are more reliable—they cancel less and pay more.</w:t>
      </w:r>
    </w:p>
    <w:p w14:paraId="1277B542" w14:textId="77777777" w:rsidR="00B77438" w:rsidRPr="00B77438" w:rsidRDefault="00B77438" w:rsidP="00B77438">
      <w:pPr>
        <w:numPr>
          <w:ilvl w:val="0"/>
          <w:numId w:val="25"/>
        </w:numPr>
        <w:rPr>
          <w:sz w:val="26"/>
          <w:szCs w:val="26"/>
          <w:lang w:val="en-IN"/>
        </w:rPr>
      </w:pPr>
      <w:r w:rsidRPr="00B77438">
        <w:rPr>
          <w:sz w:val="26"/>
          <w:szCs w:val="26"/>
          <w:lang w:val="en-IN"/>
        </w:rPr>
        <w:t>Data cleaning was crucial. We filled missing values smartly and removed irrelevant columns to keep the analysis accurate.</w:t>
      </w:r>
    </w:p>
    <w:p w14:paraId="3AC57CB7" w14:textId="682F1F91" w:rsidR="00AC4639" w:rsidRPr="0003572E" w:rsidRDefault="00AC4639">
      <w:pPr>
        <w:rPr>
          <w:sz w:val="26"/>
          <w:szCs w:val="26"/>
          <w:lang w:val="en-IN"/>
        </w:rPr>
      </w:pPr>
    </w:p>
    <w:sectPr w:rsidR="00AC4639" w:rsidRPr="000357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34F04"/>
    <w:multiLevelType w:val="multilevel"/>
    <w:tmpl w:val="302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931C62"/>
    <w:multiLevelType w:val="hybridMultilevel"/>
    <w:tmpl w:val="26120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F30C73"/>
    <w:multiLevelType w:val="multilevel"/>
    <w:tmpl w:val="7A60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7034C1"/>
    <w:multiLevelType w:val="multilevel"/>
    <w:tmpl w:val="2A2A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14C05"/>
    <w:multiLevelType w:val="multilevel"/>
    <w:tmpl w:val="244E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991034"/>
    <w:multiLevelType w:val="multilevel"/>
    <w:tmpl w:val="7FD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03545"/>
    <w:multiLevelType w:val="multilevel"/>
    <w:tmpl w:val="92EA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33B35"/>
    <w:multiLevelType w:val="multilevel"/>
    <w:tmpl w:val="60F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506E73"/>
    <w:multiLevelType w:val="hybridMultilevel"/>
    <w:tmpl w:val="0464C9E2"/>
    <w:lvl w:ilvl="0" w:tplc="A6FCAA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70101"/>
    <w:multiLevelType w:val="multilevel"/>
    <w:tmpl w:val="87BE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673D1"/>
    <w:multiLevelType w:val="multilevel"/>
    <w:tmpl w:val="B28A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94E91"/>
    <w:multiLevelType w:val="multilevel"/>
    <w:tmpl w:val="9F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D2B8F"/>
    <w:multiLevelType w:val="multilevel"/>
    <w:tmpl w:val="ABC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014757"/>
    <w:multiLevelType w:val="multilevel"/>
    <w:tmpl w:val="4012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C52A4"/>
    <w:multiLevelType w:val="multilevel"/>
    <w:tmpl w:val="4EA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3B22E1"/>
    <w:multiLevelType w:val="multilevel"/>
    <w:tmpl w:val="B19A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22D22"/>
    <w:multiLevelType w:val="multilevel"/>
    <w:tmpl w:val="7FC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CC631B"/>
    <w:multiLevelType w:val="multilevel"/>
    <w:tmpl w:val="A88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15AB1"/>
    <w:multiLevelType w:val="multilevel"/>
    <w:tmpl w:val="F3A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36227"/>
    <w:multiLevelType w:val="multilevel"/>
    <w:tmpl w:val="6F7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955D6"/>
    <w:multiLevelType w:val="multilevel"/>
    <w:tmpl w:val="7FB0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077372">
    <w:abstractNumId w:val="8"/>
  </w:num>
  <w:num w:numId="2" w16cid:durableId="2031177502">
    <w:abstractNumId w:val="6"/>
  </w:num>
  <w:num w:numId="3" w16cid:durableId="153959894">
    <w:abstractNumId w:val="5"/>
  </w:num>
  <w:num w:numId="4" w16cid:durableId="1061516856">
    <w:abstractNumId w:val="4"/>
  </w:num>
  <w:num w:numId="5" w16cid:durableId="251134269">
    <w:abstractNumId w:val="7"/>
  </w:num>
  <w:num w:numId="6" w16cid:durableId="941693135">
    <w:abstractNumId w:val="3"/>
  </w:num>
  <w:num w:numId="7" w16cid:durableId="151527776">
    <w:abstractNumId w:val="2"/>
  </w:num>
  <w:num w:numId="8" w16cid:durableId="1301419675">
    <w:abstractNumId w:val="1"/>
  </w:num>
  <w:num w:numId="9" w16cid:durableId="150214820">
    <w:abstractNumId w:val="0"/>
  </w:num>
  <w:num w:numId="10" w16cid:durableId="1953895352">
    <w:abstractNumId w:val="10"/>
  </w:num>
  <w:num w:numId="11" w16cid:durableId="1074358037">
    <w:abstractNumId w:val="11"/>
  </w:num>
  <w:num w:numId="12" w16cid:durableId="67583678">
    <w:abstractNumId w:val="25"/>
  </w:num>
  <w:num w:numId="13" w16cid:durableId="1871456428">
    <w:abstractNumId w:val="26"/>
  </w:num>
  <w:num w:numId="14" w16cid:durableId="1235511356">
    <w:abstractNumId w:val="19"/>
  </w:num>
  <w:num w:numId="15" w16cid:durableId="861668452">
    <w:abstractNumId w:val="29"/>
  </w:num>
  <w:num w:numId="16" w16cid:durableId="1302349653">
    <w:abstractNumId w:val="17"/>
  </w:num>
  <w:num w:numId="17" w16cid:durableId="1670988360">
    <w:abstractNumId w:val="15"/>
  </w:num>
  <w:num w:numId="18" w16cid:durableId="1533420534">
    <w:abstractNumId w:val="9"/>
  </w:num>
  <w:num w:numId="19" w16cid:durableId="686828737">
    <w:abstractNumId w:val="24"/>
  </w:num>
  <w:num w:numId="20" w16cid:durableId="1101291650">
    <w:abstractNumId w:val="21"/>
  </w:num>
  <w:num w:numId="21" w16cid:durableId="1944145150">
    <w:abstractNumId w:val="18"/>
  </w:num>
  <w:num w:numId="22" w16cid:durableId="1877353385">
    <w:abstractNumId w:val="28"/>
  </w:num>
  <w:num w:numId="23" w16cid:durableId="1613782766">
    <w:abstractNumId w:val="20"/>
  </w:num>
  <w:num w:numId="24" w16cid:durableId="2020309006">
    <w:abstractNumId w:val="13"/>
  </w:num>
  <w:num w:numId="25" w16cid:durableId="899558459">
    <w:abstractNumId w:val="23"/>
  </w:num>
  <w:num w:numId="26" w16cid:durableId="330986525">
    <w:abstractNumId w:val="14"/>
  </w:num>
  <w:num w:numId="27" w16cid:durableId="1437674162">
    <w:abstractNumId w:val="12"/>
  </w:num>
  <w:num w:numId="28" w16cid:durableId="1059325112">
    <w:abstractNumId w:val="16"/>
  </w:num>
  <w:num w:numId="29" w16cid:durableId="1319113157">
    <w:abstractNumId w:val="22"/>
  </w:num>
  <w:num w:numId="30" w16cid:durableId="137319466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72E"/>
    <w:rsid w:val="0006063C"/>
    <w:rsid w:val="0015074B"/>
    <w:rsid w:val="001756EE"/>
    <w:rsid w:val="0029639D"/>
    <w:rsid w:val="00326F90"/>
    <w:rsid w:val="0048604A"/>
    <w:rsid w:val="004D6748"/>
    <w:rsid w:val="005C6735"/>
    <w:rsid w:val="00680CC3"/>
    <w:rsid w:val="007F4A64"/>
    <w:rsid w:val="00AA1D8D"/>
    <w:rsid w:val="00AC4639"/>
    <w:rsid w:val="00B47730"/>
    <w:rsid w:val="00B77438"/>
    <w:rsid w:val="00C87A92"/>
    <w:rsid w:val="00CB0664"/>
    <w:rsid w:val="00D43C5F"/>
    <w:rsid w:val="00F154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3C81DA6-DB63-45AF-87AD-88BCA75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D6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adhyatma mishra</cp:lastModifiedBy>
  <cp:revision>3</cp:revision>
  <dcterms:created xsi:type="dcterms:W3CDTF">2025-06-08T15:48:00Z</dcterms:created>
  <dcterms:modified xsi:type="dcterms:W3CDTF">2025-06-08T16:23:00Z</dcterms:modified>
  <cp:category/>
</cp:coreProperties>
</file>